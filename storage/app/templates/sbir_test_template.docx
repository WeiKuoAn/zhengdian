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SBIR 測試模板</w:t>
      </w:r>
    </w:p>
    <w:p>
      <w:r>
        <w:t>計畫名稱（純文字佔位符）: ${plan_name}</w:t>
      </w:r>
    </w:p>
    <w:p>
      <w:r>
        <w:t>HTML 區塊測試（請保留以下 token）:</w:t>
      </w:r>
    </w:p>
    <w:p>
      <w:r>
        <w:t>@@HTML_TEXT1@@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